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85952" w14:textId="77777777" w:rsidR="002F6ED6" w:rsidRDefault="00000000">
      <w:pPr>
        <w:pStyle w:val="Title"/>
      </w:pPr>
      <w:r>
        <w:t>Setting Up a React Native App</w:t>
      </w:r>
    </w:p>
    <w:p w14:paraId="63E74C1E" w14:textId="77777777" w:rsidR="002F6ED6" w:rsidRDefault="00000000">
      <w:pPr>
        <w:pStyle w:val="Heading1"/>
      </w:pPr>
      <w:r>
        <w:t>Introduction</w:t>
      </w:r>
    </w:p>
    <w:p w14:paraId="3B6016FC" w14:textId="77777777" w:rsidR="002F6ED6" w:rsidRDefault="00000000">
      <w:r>
        <w:t>React Native is a significant framework in mobile app development that allows developers to build mobile applications for both iOS and Android using a single TypeScript or JavaScript codebase. In this lab assignment, we will document the steps for setting up a React Native App, which will be utilized for future lab assignments.</w:t>
      </w:r>
    </w:p>
    <w:p w14:paraId="705E843B" w14:textId="77777777" w:rsidR="002F6ED6" w:rsidRDefault="00000000">
      <w:pPr>
        <w:pStyle w:val="Heading1"/>
      </w:pPr>
      <w:r>
        <w:t>System Requirements</w:t>
      </w:r>
    </w:p>
    <w:p w14:paraId="7503BE98" w14:textId="77777777" w:rsidR="002F6ED6" w:rsidRDefault="00000000">
      <w:r>
        <w:t>The following are the specifications of the system used for React Native development:</w:t>
      </w:r>
    </w:p>
    <w:p w14:paraId="2BB3D477" w14:textId="77777777" w:rsidR="002F6ED6" w:rsidRDefault="00000000">
      <w:r>
        <w:t>- CPU: Intel Core i5 or equivalent</w:t>
      </w:r>
    </w:p>
    <w:p w14:paraId="2CEAADD3" w14:textId="77777777" w:rsidR="002F6ED6" w:rsidRDefault="00000000">
      <w:r>
        <w:t>- RAM: 8 GB or more</w:t>
      </w:r>
    </w:p>
    <w:p w14:paraId="421B5444" w14:textId="77777777" w:rsidR="002F6ED6" w:rsidRDefault="00000000">
      <w:r>
        <w:t>- Storage: At least 10 GB of free space</w:t>
      </w:r>
    </w:p>
    <w:p w14:paraId="2D7C7BA9" w14:textId="77777777" w:rsidR="002F6ED6" w:rsidRDefault="00000000">
      <w:r>
        <w:t>- Operating System: Windows 10 (64-bit)</w:t>
      </w:r>
    </w:p>
    <w:p w14:paraId="1BA0DCC3" w14:textId="77777777" w:rsidR="002F6ED6" w:rsidRDefault="00000000">
      <w:pPr>
        <w:pStyle w:val="Heading1"/>
      </w:pPr>
      <w:r>
        <w:t>Installation Instructions</w:t>
      </w:r>
    </w:p>
    <w:p w14:paraId="0541DA91" w14:textId="77777777" w:rsidR="002F6ED6" w:rsidRDefault="00000000">
      <w:r>
        <w:t>To set up the React Native development environment, follow these steps:</w:t>
      </w:r>
    </w:p>
    <w:p w14:paraId="4A6AA938" w14:textId="77777777" w:rsidR="002F6ED6" w:rsidRDefault="00000000">
      <w:pPr>
        <w:pStyle w:val="Heading2"/>
      </w:pPr>
      <w:r>
        <w:t>1. Install Node.js:</w:t>
      </w:r>
    </w:p>
    <w:p w14:paraId="78EA9A30" w14:textId="77777777" w:rsidR="002F6ED6" w:rsidRDefault="00000000">
      <w:r>
        <w:t>Visit the Node.js website (https://nodejs.org) and download the LTS version. Follow the installation instructions to complete the setup.</w:t>
      </w:r>
    </w:p>
    <w:p w14:paraId="5B2A2344" w14:textId="77777777" w:rsidR="002F6ED6" w:rsidRDefault="00000000">
      <w:pPr>
        <w:pStyle w:val="Heading2"/>
      </w:pPr>
      <w:r>
        <w:t>2. Install Java Development Kit (JDK):</w:t>
      </w:r>
    </w:p>
    <w:p w14:paraId="7A97BD0B" w14:textId="77777777" w:rsidR="002F6ED6" w:rsidRDefault="00000000">
      <w:r>
        <w:t>Download the JDK from Oracle's JDK Downloads (https://www.oracle.com/java/technologies/javase-jdk11-downloads.html). Follow the installation instructions for Windows.</w:t>
      </w:r>
    </w:p>
    <w:p w14:paraId="2A3C4AEE" w14:textId="77777777" w:rsidR="002F6ED6" w:rsidRDefault="00000000">
      <w:pPr>
        <w:pStyle w:val="Heading2"/>
      </w:pPr>
      <w:r>
        <w:t>3. Set Environment Variables:</w:t>
      </w:r>
    </w:p>
    <w:p w14:paraId="661350B8" w14:textId="77777777" w:rsidR="002F6ED6" w:rsidRDefault="00000000">
      <w:r>
        <w:t>Open Windows PowerShell and run the following commands:</w:t>
      </w:r>
    </w:p>
    <w:p w14:paraId="0E0C8EE5" w14:textId="77777777" w:rsidR="002F6ED6" w:rsidRDefault="00000000">
      <w:r>
        <w:br/>
      </w:r>
      <w:r w:rsidRPr="00205B73">
        <w:rPr>
          <w:highlight w:val="green"/>
        </w:rPr>
        <w:t>[Environment]::SetEnvironmentVariable("JAVA_HOME", "C:\jdk-11.0.24+8", "User")</w:t>
      </w:r>
      <w:r w:rsidRPr="00205B73">
        <w:rPr>
          <w:highlight w:val="green"/>
        </w:rPr>
        <w:br/>
        <w:t>$oldPath = [Environment]::GetEnvironmentVariable("Path", "User")</w:t>
      </w:r>
      <w:r w:rsidRPr="00205B73">
        <w:rPr>
          <w:highlight w:val="green"/>
        </w:rPr>
        <w:br/>
        <w:t>$newPath = "$oldPath;C:\jdk-11.0.24+8\bin"</w:t>
      </w:r>
      <w:r w:rsidRPr="00205B73">
        <w:rPr>
          <w:highlight w:val="green"/>
        </w:rPr>
        <w:br/>
        <w:t>[Environment]::SetEnvironmentVariable("Path", $newPath, "User")</w:t>
      </w:r>
      <w:r>
        <w:br/>
      </w:r>
    </w:p>
    <w:p w14:paraId="12D297D3" w14:textId="77777777" w:rsidR="002F6ED6" w:rsidRDefault="00000000">
      <w:pPr>
        <w:pStyle w:val="Heading2"/>
      </w:pPr>
      <w:r>
        <w:lastRenderedPageBreak/>
        <w:t>4. Install React Native CLI:</w:t>
      </w:r>
    </w:p>
    <w:p w14:paraId="341728B5" w14:textId="77777777" w:rsidR="002F6ED6" w:rsidRDefault="00000000">
      <w:r>
        <w:t>In PowerShell, run the command:</w:t>
      </w:r>
    </w:p>
    <w:p w14:paraId="7781844A" w14:textId="77777777" w:rsidR="002F6ED6" w:rsidRDefault="00000000">
      <w:r w:rsidRPr="00205B73">
        <w:rPr>
          <w:highlight w:val="green"/>
        </w:rPr>
        <w:t>npm install -g react-native-cli</w:t>
      </w:r>
    </w:p>
    <w:p w14:paraId="3EBCF13C" w14:textId="77777777" w:rsidR="002F6ED6" w:rsidRDefault="00000000">
      <w:pPr>
        <w:pStyle w:val="Heading1"/>
      </w:pPr>
      <w:r>
        <w:t>Configuration Steps</w:t>
      </w:r>
    </w:p>
    <w:p w14:paraId="717F696E" w14:textId="77777777" w:rsidR="002F6ED6" w:rsidRDefault="00000000">
      <w:pPr>
        <w:pStyle w:val="Heading2"/>
      </w:pPr>
      <w:r>
        <w:t>1. Configure Android Studio:</w:t>
      </w:r>
    </w:p>
    <w:p w14:paraId="3FFC8A9C" w14:textId="77777777" w:rsidR="002F6ED6" w:rsidRDefault="00000000">
      <w:r>
        <w:t>Download and install Android Studio from the official website (https://developer.android.com/studio). Install the Android SDK and set up an Android Virtual Device (AVD) using the AVD Manager.</w:t>
      </w:r>
    </w:p>
    <w:p w14:paraId="565E6101" w14:textId="77777777" w:rsidR="002F6ED6" w:rsidRDefault="00000000">
      <w:pPr>
        <w:pStyle w:val="Heading1"/>
      </w:pPr>
      <w:r>
        <w:t>Project Creation</w:t>
      </w:r>
    </w:p>
    <w:p w14:paraId="7DBC5780" w14:textId="77777777" w:rsidR="002F6ED6" w:rsidRDefault="00000000">
      <w:r>
        <w:t>To create a new React Native project, follow these steps:</w:t>
      </w:r>
    </w:p>
    <w:p w14:paraId="3D75B82B" w14:textId="77777777" w:rsidR="002F6ED6" w:rsidRDefault="00000000">
      <w:pPr>
        <w:pStyle w:val="Heading2"/>
      </w:pPr>
      <w:r>
        <w:t>1. Open PowerShell and navigate to the desired directory:</w:t>
      </w:r>
    </w:p>
    <w:p w14:paraId="68272E66" w14:textId="77777777" w:rsidR="002F6ED6" w:rsidRDefault="00000000">
      <w:r>
        <w:t>cd C:\Users\harsi\Desktop</w:t>
      </w:r>
    </w:p>
    <w:p w14:paraId="422BE4A8" w14:textId="77777777" w:rsidR="002F6ED6" w:rsidRDefault="00000000">
      <w:pPr>
        <w:pStyle w:val="Heading2"/>
      </w:pPr>
      <w:r>
        <w:t>2. Initialize the Project:</w:t>
      </w:r>
    </w:p>
    <w:p w14:paraId="28EFE690" w14:textId="77777777" w:rsidR="002F6ED6" w:rsidRDefault="00000000">
      <w:r w:rsidRPr="00205B73">
        <w:rPr>
          <w:highlight w:val="green"/>
        </w:rPr>
        <w:t>npx @react-native-community/cli init IncredibleTodoListApp</w:t>
      </w:r>
    </w:p>
    <w:p w14:paraId="166CDA83" w14:textId="77777777" w:rsidR="002F6ED6" w:rsidRDefault="00000000">
      <w:pPr>
        <w:pStyle w:val="Heading1"/>
      </w:pPr>
      <w:r>
        <w:t>Running the Project</w:t>
      </w:r>
    </w:p>
    <w:p w14:paraId="69078FE8" w14:textId="77777777" w:rsidR="002F6ED6" w:rsidRDefault="00000000">
      <w:r>
        <w:t>To run your React Native app on an Android device:</w:t>
      </w:r>
    </w:p>
    <w:p w14:paraId="62289996" w14:textId="77777777" w:rsidR="002F6ED6" w:rsidRDefault="00000000">
      <w:pPr>
        <w:pStyle w:val="Heading2"/>
      </w:pPr>
      <w:r>
        <w:t>1. Start the Metro Bundler:</w:t>
      </w:r>
    </w:p>
    <w:p w14:paraId="4A98F552" w14:textId="77777777" w:rsidR="002F6ED6" w:rsidRDefault="00000000">
      <w:r>
        <w:t>In PowerShell, run:</w:t>
      </w:r>
    </w:p>
    <w:p w14:paraId="69081EDB" w14:textId="77777777" w:rsidR="002F6ED6" w:rsidRDefault="00000000">
      <w:r w:rsidRPr="00205B73">
        <w:rPr>
          <w:highlight w:val="green"/>
        </w:rPr>
        <w:t>cd IncredibleTodoListApp</w:t>
      </w:r>
      <w:r w:rsidRPr="00205B73">
        <w:rPr>
          <w:highlight w:val="green"/>
        </w:rPr>
        <w:br/>
        <w:t>npx react-native start</w:t>
      </w:r>
    </w:p>
    <w:p w14:paraId="7794B01D" w14:textId="77777777" w:rsidR="002F6ED6" w:rsidRDefault="00000000">
      <w:pPr>
        <w:pStyle w:val="Heading2"/>
      </w:pPr>
      <w:r>
        <w:t>2. Run the App:</w:t>
      </w:r>
    </w:p>
    <w:p w14:paraId="1E3552B5" w14:textId="77777777" w:rsidR="002F6ED6" w:rsidRPr="00205B73" w:rsidRDefault="00000000">
      <w:r w:rsidRPr="00205B73">
        <w:t>Open another PowerShell window and run:</w:t>
      </w:r>
    </w:p>
    <w:p w14:paraId="7EB29B21" w14:textId="77777777" w:rsidR="002F6ED6" w:rsidRDefault="00000000">
      <w:r w:rsidRPr="00205B73">
        <w:rPr>
          <w:highlight w:val="green"/>
        </w:rPr>
        <w:t>npx react-native run-android</w:t>
      </w:r>
    </w:p>
    <w:p w14:paraId="24F635BB" w14:textId="77777777" w:rsidR="002F6ED6" w:rsidRDefault="00000000">
      <w:pPr>
        <w:pStyle w:val="Heading1"/>
      </w:pPr>
      <w:r>
        <w:t>Troubleshooting</w:t>
      </w:r>
    </w:p>
    <w:p w14:paraId="1477FA6A" w14:textId="77777777" w:rsidR="002F6ED6" w:rsidRDefault="00000000">
      <w:r>
        <w:t>If you encounter issues during the setup or while running the app, consider the following troubleshooting steps:</w:t>
      </w:r>
    </w:p>
    <w:p w14:paraId="59CE5FD1" w14:textId="77777777" w:rsidR="002F6ED6" w:rsidRDefault="00000000">
      <w:r>
        <w:t>- Check if the Android emulator is running: Ensure that the emulator is started from Android Studio or a connected physical device.</w:t>
      </w:r>
    </w:p>
    <w:p w14:paraId="5D3EAE50" w14:textId="77777777" w:rsidR="002F6ED6" w:rsidRDefault="00000000">
      <w:r>
        <w:lastRenderedPageBreak/>
        <w:t>- Enable USB debugging: If using a physical device, make sure USB debugging is enabled in the device's developer options.</w:t>
      </w:r>
    </w:p>
    <w:p w14:paraId="48B227A7" w14:textId="77777777" w:rsidR="002F6ED6" w:rsidRDefault="00000000">
      <w:r>
        <w:t>- Clear cache: If you face build errors, try clearing the cache with:</w:t>
      </w:r>
    </w:p>
    <w:p w14:paraId="75A7FD6B" w14:textId="77777777" w:rsidR="002F6ED6" w:rsidRDefault="00000000">
      <w:r w:rsidRPr="00205B73">
        <w:rPr>
          <w:highlight w:val="green"/>
        </w:rPr>
        <w:t>npx react-native start --reset-cache</w:t>
      </w:r>
    </w:p>
    <w:p w14:paraId="48B1E436" w14:textId="77777777" w:rsidR="002F6ED6" w:rsidRDefault="00000000">
      <w:pPr>
        <w:pStyle w:val="Heading1"/>
      </w:pPr>
      <w:r>
        <w:t>Resources</w:t>
      </w:r>
    </w:p>
    <w:p w14:paraId="6B8CCCA6" w14:textId="77777777" w:rsidR="002F6ED6" w:rsidRDefault="00000000">
      <w:r>
        <w:t>- React Native Getting Started (https://reactnative.dev/docs/getting-started)</w:t>
      </w:r>
    </w:p>
    <w:p w14:paraId="1393DEC3" w14:textId="77777777" w:rsidR="002F6ED6" w:rsidRDefault="00000000">
      <w:r>
        <w:t>- Node.js Documentation (https://nodejs.org/en/docs/)</w:t>
      </w:r>
    </w:p>
    <w:p w14:paraId="2AD5AC64" w14:textId="77777777" w:rsidR="002F6ED6" w:rsidRDefault="00000000">
      <w:r>
        <w:t>- Android Studio Documentation (https://developer.android.com/studio/docs)</w:t>
      </w:r>
    </w:p>
    <w:p w14:paraId="62435217" w14:textId="77777777" w:rsidR="002F6ED6" w:rsidRDefault="00000000">
      <w:pPr>
        <w:pStyle w:val="Heading1"/>
      </w:pPr>
      <w:r>
        <w:t>Submission Guidelines</w:t>
      </w:r>
    </w:p>
    <w:p w14:paraId="4BB12D6C" w14:textId="77777777" w:rsidR="002F6ED6" w:rsidRDefault="00000000">
      <w:r>
        <w:t>GitHub: Create a new public GitHub repository to host your code. Push all your app files (except the 'node_modules' folder) and the setup instructions document to the repository.</w:t>
      </w:r>
    </w:p>
    <w:p w14:paraId="672865BE" w14:textId="77777777" w:rsidR="002F6ED6" w:rsidRDefault="00000000">
      <w:r>
        <w:t>D2L Submission: Compress all files and folders for your assignment (except the 'node_modules' folder) into a single ZIP file. Upload the ZIP file to the appropriate assignment drop-box on D2L. Include the link to your GitHub repository in the comments area.</w:t>
      </w:r>
    </w:p>
    <w:sectPr w:rsidR="002F6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746962">
    <w:abstractNumId w:val="8"/>
  </w:num>
  <w:num w:numId="2" w16cid:durableId="2118327422">
    <w:abstractNumId w:val="6"/>
  </w:num>
  <w:num w:numId="3" w16cid:durableId="217518857">
    <w:abstractNumId w:val="5"/>
  </w:num>
  <w:num w:numId="4" w16cid:durableId="651912966">
    <w:abstractNumId w:val="4"/>
  </w:num>
  <w:num w:numId="5" w16cid:durableId="983508916">
    <w:abstractNumId w:val="7"/>
  </w:num>
  <w:num w:numId="6" w16cid:durableId="587152382">
    <w:abstractNumId w:val="3"/>
  </w:num>
  <w:num w:numId="7" w16cid:durableId="1554733682">
    <w:abstractNumId w:val="2"/>
  </w:num>
  <w:num w:numId="8" w16cid:durableId="1399210805">
    <w:abstractNumId w:val="1"/>
  </w:num>
  <w:num w:numId="9" w16cid:durableId="208583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B73"/>
    <w:rsid w:val="0029639D"/>
    <w:rsid w:val="002F6ED6"/>
    <w:rsid w:val="00326F90"/>
    <w:rsid w:val="006A23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A57E8"/>
  <w14:defaultImageDpi w14:val="300"/>
  <w15:docId w15:val="{4648A9A1-745A-4FFC-8BEA-0EEABF58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Harsimran Preet Singh .</cp:lastModifiedBy>
  <cp:revision>2</cp:revision>
  <dcterms:created xsi:type="dcterms:W3CDTF">2024-09-27T20:10:00Z</dcterms:created>
  <dcterms:modified xsi:type="dcterms:W3CDTF">2024-09-27T20:10:00Z</dcterms:modified>
  <cp:category/>
</cp:coreProperties>
</file>